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78" w:rsidRPr="00CF3BE8" w:rsidRDefault="008573A2" w:rsidP="008573A2">
      <w:pPr>
        <w:pStyle w:val="Ttulo1"/>
        <w:jc w:val="center"/>
        <w:rPr>
          <w:color w:val="auto"/>
        </w:rPr>
      </w:pPr>
      <w:proofErr w:type="spellStart"/>
      <w:r w:rsidRPr="00CF3BE8">
        <w:rPr>
          <w:color w:val="auto"/>
        </w:rPr>
        <w:t>Relatório</w:t>
      </w:r>
      <w:proofErr w:type="spellEnd"/>
      <w:r w:rsidRPr="00CF3BE8">
        <w:rPr>
          <w:color w:val="auto"/>
        </w:rPr>
        <w:t xml:space="preserve"> do </w:t>
      </w:r>
      <w:proofErr w:type="spellStart"/>
      <w:r w:rsidRPr="00CF3BE8">
        <w:rPr>
          <w:color w:val="auto"/>
        </w:rPr>
        <w:t>C</w:t>
      </w:r>
      <w:bookmarkStart w:id="0" w:name="_GoBack"/>
      <w:bookmarkEnd w:id="0"/>
      <w:r w:rsidRPr="00CF3BE8">
        <w:rPr>
          <w:color w:val="auto"/>
        </w:rPr>
        <w:t>ódigo</w:t>
      </w:r>
      <w:proofErr w:type="spellEnd"/>
      <w:r w:rsidRPr="00CF3BE8">
        <w:rPr>
          <w:color w:val="auto"/>
        </w:rPr>
        <w:t xml:space="preserve"> de Simulação da Loja de </w:t>
      </w:r>
      <w:proofErr w:type="spellStart"/>
      <w:r w:rsidRPr="00CF3BE8">
        <w:rPr>
          <w:color w:val="auto"/>
        </w:rPr>
        <w:t>Informática</w:t>
      </w:r>
      <w:proofErr w:type="spellEnd"/>
    </w:p>
    <w:p w:rsidR="009B7C78" w:rsidRPr="00CF3BE8" w:rsidRDefault="008573A2" w:rsidP="008573A2">
      <w:pPr>
        <w:pStyle w:val="Ttulo2"/>
        <w:jc w:val="both"/>
        <w:rPr>
          <w:color w:val="auto"/>
        </w:rPr>
      </w:pPr>
      <w:r w:rsidRPr="00CF3BE8">
        <w:rPr>
          <w:color w:val="auto"/>
        </w:rPr>
        <w:t xml:space="preserve">1. </w:t>
      </w:r>
      <w:r w:rsidRPr="00CF3BE8">
        <w:rPr>
          <w:color w:val="auto"/>
        </w:rPr>
        <w:t>Objetivo do Código</w:t>
      </w:r>
    </w:p>
    <w:p w:rsidR="009B7C78" w:rsidRDefault="008573A2" w:rsidP="008573A2">
      <w:pPr>
        <w:jc w:val="both"/>
      </w:pPr>
      <w:r>
        <w:t xml:space="preserve">O código simula o funcionamento de uma loja de informática, gerenciando o estoque de produtos e permitindo que clientes façam pedidos. Ele inclui um sistema automático de </w:t>
      </w:r>
      <w:r>
        <w:t>reabastecimento quando o estoque está baixo ou zerado.</w:t>
      </w:r>
    </w:p>
    <w:p w:rsidR="009B7C78" w:rsidRPr="00CF3BE8" w:rsidRDefault="008573A2" w:rsidP="008573A2">
      <w:pPr>
        <w:pStyle w:val="Ttulo2"/>
        <w:jc w:val="both"/>
        <w:rPr>
          <w:color w:val="auto"/>
        </w:rPr>
      </w:pPr>
      <w:r w:rsidRPr="00CF3BE8">
        <w:rPr>
          <w:color w:val="auto"/>
        </w:rPr>
        <w:t>2. Estrutura Geral</w:t>
      </w:r>
    </w:p>
    <w:p w:rsidR="009B7C78" w:rsidRDefault="008573A2" w:rsidP="008573A2">
      <w:pPr>
        <w:jc w:val="both"/>
      </w:pPr>
      <w:r>
        <w:t>O código é composto por três classes principais e uma interface de interação com o usuário:</w:t>
      </w:r>
    </w:p>
    <w:p w:rsidR="009B7C78" w:rsidRDefault="008573A2" w:rsidP="008573A2">
      <w:pPr>
        <w:jc w:val="both"/>
      </w:pPr>
      <w:r>
        <w:t xml:space="preserve">1. </w:t>
      </w:r>
      <w:proofErr w:type="spellStart"/>
      <w:r>
        <w:t>Classe</w:t>
      </w:r>
      <w:proofErr w:type="spellEnd"/>
      <w:r>
        <w:t xml:space="preserve"> </w:t>
      </w:r>
      <w:r w:rsidR="00CF3BE8">
        <w:t>‘</w:t>
      </w:r>
      <w:proofErr w:type="spellStart"/>
      <w:r>
        <w:t>Estoque</w:t>
      </w:r>
      <w:proofErr w:type="spellEnd"/>
      <w:r w:rsidR="00CF3BE8">
        <w:t>’</w:t>
      </w:r>
      <w:r>
        <w:t xml:space="preserve">: </w:t>
      </w:r>
      <w:proofErr w:type="spellStart"/>
      <w:r>
        <w:t>Gerencia</w:t>
      </w:r>
      <w:proofErr w:type="spellEnd"/>
      <w:r>
        <w:t xml:space="preserve"> o </w:t>
      </w:r>
      <w:proofErr w:type="spellStart"/>
      <w:r>
        <w:t>inventário</w:t>
      </w:r>
      <w:proofErr w:type="spellEnd"/>
      <w:r>
        <w:t xml:space="preserve"> de um item específico.</w:t>
      </w:r>
      <w:r>
        <w:br/>
        <w:t xml:space="preserve">2. </w:t>
      </w:r>
      <w:proofErr w:type="spellStart"/>
      <w:r>
        <w:t>Classe</w:t>
      </w:r>
      <w:proofErr w:type="spellEnd"/>
      <w:r>
        <w:t xml:space="preserve"> </w:t>
      </w:r>
      <w:r w:rsidR="00CF3BE8">
        <w:t>‘</w:t>
      </w:r>
      <w:proofErr w:type="spellStart"/>
      <w:r>
        <w:t>ItemAge</w:t>
      </w:r>
      <w:r>
        <w:t>nte</w:t>
      </w:r>
      <w:proofErr w:type="spellEnd"/>
      <w:r w:rsidR="00CF3BE8">
        <w:t>’</w:t>
      </w:r>
      <w:r>
        <w:t xml:space="preserve">: </w:t>
      </w:r>
      <w:proofErr w:type="spellStart"/>
      <w:r>
        <w:t>Interage</w:t>
      </w:r>
      <w:proofErr w:type="spellEnd"/>
      <w:r>
        <w:t xml:space="preserve"> com o estoque, processa pedidos e gerencia a reposição dos itens.</w:t>
      </w:r>
      <w:r>
        <w:br/>
        <w:t xml:space="preserve">3. </w:t>
      </w:r>
      <w:proofErr w:type="spellStart"/>
      <w:r>
        <w:t>Classe</w:t>
      </w:r>
      <w:proofErr w:type="spellEnd"/>
      <w:r>
        <w:t xml:space="preserve"> </w:t>
      </w:r>
      <w:r w:rsidR="00CF3BE8">
        <w:t>‘</w:t>
      </w:r>
      <w:proofErr w:type="spellStart"/>
      <w:r>
        <w:t>ClienteAgente</w:t>
      </w:r>
      <w:proofErr w:type="spellEnd"/>
      <w:r w:rsidR="00CF3BE8">
        <w:t>’</w:t>
      </w:r>
      <w:r>
        <w:t xml:space="preserve">: </w:t>
      </w:r>
      <w:proofErr w:type="spellStart"/>
      <w:r>
        <w:t>Representa</w:t>
      </w:r>
      <w:proofErr w:type="spellEnd"/>
      <w:r>
        <w:t xml:space="preserve"> um </w:t>
      </w:r>
      <w:proofErr w:type="spellStart"/>
      <w:r>
        <w:t>cliente</w:t>
      </w:r>
      <w:proofErr w:type="spellEnd"/>
      <w:r>
        <w:t xml:space="preserve"> que faz pedidos de produtos.</w:t>
      </w:r>
      <w:r>
        <w:br/>
        <w:t xml:space="preserve">4. </w:t>
      </w:r>
      <w:r>
        <w:t xml:space="preserve">Interface de </w:t>
      </w:r>
      <w:proofErr w:type="spellStart"/>
      <w:r>
        <w:t>Interação</w:t>
      </w:r>
      <w:proofErr w:type="spellEnd"/>
      <w:r>
        <w:t xml:space="preserve">: Um loop que simula </w:t>
      </w:r>
      <w:proofErr w:type="gramStart"/>
      <w:r>
        <w:t>a</w:t>
      </w:r>
      <w:proofErr w:type="gramEnd"/>
      <w:r>
        <w:t xml:space="preserve"> interação com clientes, permitindo pedi</w:t>
      </w:r>
      <w:r>
        <w:t>dos e verificando o estoque em tempo real.</w:t>
      </w:r>
    </w:p>
    <w:p w:rsidR="009B7C78" w:rsidRPr="00CF3BE8" w:rsidRDefault="008573A2" w:rsidP="008573A2">
      <w:pPr>
        <w:pStyle w:val="Ttulo2"/>
        <w:jc w:val="both"/>
        <w:rPr>
          <w:color w:val="auto"/>
        </w:rPr>
      </w:pPr>
      <w:r w:rsidRPr="00CF3BE8">
        <w:rPr>
          <w:color w:val="auto"/>
        </w:rPr>
        <w:t>3. Regras Implementadas</w:t>
      </w:r>
    </w:p>
    <w:p w:rsidR="009B7C78" w:rsidRPr="00CF3BE8" w:rsidRDefault="008573A2" w:rsidP="008573A2">
      <w:pPr>
        <w:pStyle w:val="Ttulo3"/>
        <w:ind w:left="720"/>
        <w:jc w:val="both"/>
        <w:rPr>
          <w:color w:val="auto"/>
        </w:rPr>
      </w:pPr>
      <w:r w:rsidRPr="00CF3BE8">
        <w:rPr>
          <w:color w:val="auto"/>
        </w:rPr>
        <w:t>3.1. Regras de Estoque</w:t>
      </w:r>
    </w:p>
    <w:p w:rsidR="009B7C78" w:rsidRDefault="008573A2" w:rsidP="008573A2">
      <w:pPr>
        <w:ind w:left="720"/>
        <w:jc w:val="both"/>
      </w:pPr>
      <w:r>
        <w:t xml:space="preserve">-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Reabastecimento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item possui um limite mínimo de estoque, definido </w:t>
      </w:r>
      <w:proofErr w:type="gramStart"/>
      <w:r>
        <w:t>como</w:t>
      </w:r>
      <w:proofErr w:type="gramEnd"/>
      <w:r>
        <w:t xml:space="preserve"> 5 unidades. Quando a quantidade cai abaixo desse valor, o reabastecimento</w:t>
      </w:r>
      <w:r>
        <w:t xml:space="preserve"> é iniciado.</w:t>
      </w:r>
      <w:r>
        <w:br/>
        <w:t xml:space="preserve">- </w:t>
      </w:r>
      <w:proofErr w:type="spellStart"/>
      <w:r>
        <w:t>Reposição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: Se um item está fora de estoque ou abaixo do </w:t>
      </w:r>
      <w:proofErr w:type="spellStart"/>
      <w:r>
        <w:t>limite</w:t>
      </w:r>
      <w:proofErr w:type="spellEnd"/>
      <w:r>
        <w:t xml:space="preserve">, o </w:t>
      </w:r>
      <w:proofErr w:type="spellStart"/>
      <w:r>
        <w:t>método</w:t>
      </w:r>
      <w:proofErr w:type="spellEnd"/>
      <w:r>
        <w:t xml:space="preserve"> </w:t>
      </w:r>
      <w:r w:rsidR="00CF3BE8">
        <w:t>‘</w:t>
      </w:r>
      <w:proofErr w:type="spellStart"/>
      <w:r>
        <w:t>iniciar_</w:t>
      </w:r>
      <w:proofErr w:type="gramStart"/>
      <w:r>
        <w:t>reabastecimento</w:t>
      </w:r>
      <w:proofErr w:type="spellEnd"/>
      <w:r>
        <w:t>(</w:t>
      </w:r>
      <w:proofErr w:type="gramEnd"/>
      <w:r>
        <w:t>)</w:t>
      </w:r>
      <w:r w:rsidR="00CF3BE8">
        <w:t>’</w:t>
      </w:r>
      <w:r>
        <w:t xml:space="preserve"> é </w:t>
      </w:r>
      <w:proofErr w:type="spellStart"/>
      <w:r>
        <w:t>acionado</w:t>
      </w:r>
      <w:proofErr w:type="spellEnd"/>
      <w:r>
        <w:t xml:space="preserve">, </w:t>
      </w:r>
      <w:proofErr w:type="spellStart"/>
      <w:r>
        <w:t>marcando</w:t>
      </w:r>
      <w:proofErr w:type="spellEnd"/>
      <w:r>
        <w:t xml:space="preserve"> o item como em reabastecimento.</w:t>
      </w:r>
      <w:r>
        <w:br/>
        <w:t xml:space="preserve">- </w:t>
      </w:r>
      <w:proofErr w:type="spellStart"/>
      <w:r>
        <w:t>Conclusão</w:t>
      </w:r>
      <w:proofErr w:type="spellEnd"/>
      <w:r>
        <w:t xml:space="preserve"> do </w:t>
      </w:r>
      <w:proofErr w:type="spellStart"/>
      <w:r>
        <w:t>Reabastecimento</w:t>
      </w:r>
      <w:proofErr w:type="spellEnd"/>
      <w:r>
        <w:t xml:space="preserve">: </w:t>
      </w:r>
      <w:proofErr w:type="spellStart"/>
      <w:r>
        <w:t>Quando</w:t>
      </w:r>
      <w:proofErr w:type="spellEnd"/>
      <w:r>
        <w:t xml:space="preserve"> o reabastecimento é </w:t>
      </w:r>
      <w:proofErr w:type="spellStart"/>
      <w:r>
        <w:t>necessári</w:t>
      </w:r>
      <w:r>
        <w:t>o</w:t>
      </w:r>
      <w:proofErr w:type="spellEnd"/>
      <w:r>
        <w:t xml:space="preserve">, o </w:t>
      </w:r>
      <w:proofErr w:type="spellStart"/>
      <w:r>
        <w:t>método</w:t>
      </w:r>
      <w:proofErr w:type="spellEnd"/>
      <w:r>
        <w:t xml:space="preserve"> </w:t>
      </w:r>
      <w:r w:rsidR="00CF3BE8">
        <w:t>‘</w:t>
      </w:r>
      <w:proofErr w:type="spellStart"/>
      <w:r>
        <w:t>concluir_</w:t>
      </w:r>
      <w:proofErr w:type="gramStart"/>
      <w:r>
        <w:t>reabastecimento</w:t>
      </w:r>
      <w:proofErr w:type="spellEnd"/>
      <w:r>
        <w:t>(</w:t>
      </w:r>
      <w:proofErr w:type="gramEnd"/>
      <w:r>
        <w:t>)</w:t>
      </w:r>
      <w:r w:rsidR="00CF3BE8">
        <w:t>’</w:t>
      </w:r>
      <w:r>
        <w:t xml:space="preserve"> </w:t>
      </w:r>
      <w:proofErr w:type="spellStart"/>
      <w:r>
        <w:t>adiciona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especificada ao estoque e marca o item como disponível novamente.</w:t>
      </w:r>
    </w:p>
    <w:p w:rsidR="009B7C78" w:rsidRPr="00CF3BE8" w:rsidRDefault="008573A2" w:rsidP="008573A2">
      <w:pPr>
        <w:pStyle w:val="Ttulo3"/>
        <w:ind w:left="720"/>
        <w:jc w:val="both"/>
        <w:rPr>
          <w:color w:val="auto"/>
        </w:rPr>
      </w:pPr>
      <w:r w:rsidRPr="00CF3BE8">
        <w:rPr>
          <w:color w:val="auto"/>
        </w:rPr>
        <w:t>3.2. Regras de Pedidos</w:t>
      </w:r>
    </w:p>
    <w:p w:rsidR="009B7C78" w:rsidRDefault="008573A2" w:rsidP="008573A2">
      <w:pPr>
        <w:ind w:left="720"/>
        <w:jc w:val="both"/>
      </w:pPr>
      <w:r>
        <w:t xml:space="preserve">- </w:t>
      </w:r>
      <w:proofErr w:type="spellStart"/>
      <w:r>
        <w:t>Processamento</w:t>
      </w:r>
      <w:proofErr w:type="spellEnd"/>
      <w:r>
        <w:t xml:space="preserve"> de </w:t>
      </w:r>
      <w:proofErr w:type="spellStart"/>
      <w:r>
        <w:t>Pedido</w:t>
      </w:r>
      <w:proofErr w:type="spellEnd"/>
      <w:r>
        <w:t xml:space="preserve">: A </w:t>
      </w:r>
      <w:proofErr w:type="spellStart"/>
      <w:r>
        <w:t>classe</w:t>
      </w:r>
      <w:proofErr w:type="spellEnd"/>
      <w:r>
        <w:t xml:space="preserve"> </w:t>
      </w:r>
      <w:r w:rsidR="00CF3BE8">
        <w:t>‘</w:t>
      </w:r>
      <w:proofErr w:type="spellStart"/>
      <w:r>
        <w:t>ItemAgente</w:t>
      </w:r>
      <w:proofErr w:type="spellEnd"/>
      <w:r w:rsidR="00CF3BE8">
        <w:t>’</w:t>
      </w:r>
      <w:r>
        <w:t xml:space="preserve"> </w:t>
      </w:r>
      <w:proofErr w:type="spellStart"/>
      <w:r>
        <w:t>verifica</w:t>
      </w:r>
      <w:proofErr w:type="spellEnd"/>
      <w:r>
        <w:t xml:space="preserve"> se </w:t>
      </w:r>
      <w:proofErr w:type="spellStart"/>
      <w:r>
        <w:t>há</w:t>
      </w:r>
      <w:proofErr w:type="spellEnd"/>
      <w:r>
        <w:t xml:space="preserve"> estoque suficiente para atender um</w:t>
      </w:r>
      <w:r>
        <w:t xml:space="preserve"> pedido. Se sim, a quantidade solicitada é deduzida do estoque.</w:t>
      </w:r>
      <w:r>
        <w:br/>
        <w:t xml:space="preserve">-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Atendido</w:t>
      </w:r>
      <w:proofErr w:type="spellEnd"/>
      <w:r>
        <w:t>: Se o estoque for insuficiente para atender ao pedido, a reposição é acionada, e o sistema aguarda a conclusão do reabastecimento antes de processar novament</w:t>
      </w:r>
      <w:r>
        <w:t>e o pedido.</w:t>
      </w:r>
      <w:r>
        <w:br/>
        <w:t xml:space="preserve">- </w:t>
      </w:r>
      <w:proofErr w:type="spellStart"/>
      <w:r>
        <w:t>Simulação</w:t>
      </w:r>
      <w:proofErr w:type="spellEnd"/>
      <w:r>
        <w:t xml:space="preserve"> de Tempo</w:t>
      </w:r>
      <w:r>
        <w:t xml:space="preserve">: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gramStart"/>
      <w:r w:rsidR="00CF3BE8">
        <w:t>‘</w:t>
      </w:r>
      <w:proofErr w:type="spellStart"/>
      <w:r>
        <w:t>time.sleep</w:t>
      </w:r>
      <w:proofErr w:type="spellEnd"/>
      <w:r>
        <w:t>(</w:t>
      </w:r>
      <w:proofErr w:type="gramEnd"/>
      <w:r>
        <w:t>)</w:t>
      </w:r>
      <w:r w:rsidR="00CF3BE8">
        <w:t>’</w:t>
      </w:r>
      <w:r>
        <w:t xml:space="preserve"> para </w:t>
      </w:r>
      <w:proofErr w:type="spellStart"/>
      <w:r>
        <w:t>simular</w:t>
      </w:r>
      <w:proofErr w:type="spellEnd"/>
      <w:r>
        <w:t xml:space="preserve"> o tempo de reabastecimento.</w:t>
      </w:r>
    </w:p>
    <w:p w:rsidR="009B7C78" w:rsidRPr="00CF3BE8" w:rsidRDefault="008573A2" w:rsidP="008573A2">
      <w:pPr>
        <w:pStyle w:val="Ttulo3"/>
        <w:ind w:left="720"/>
        <w:jc w:val="both"/>
        <w:rPr>
          <w:color w:val="auto"/>
        </w:rPr>
      </w:pPr>
      <w:r w:rsidRPr="00CF3BE8">
        <w:rPr>
          <w:color w:val="auto"/>
        </w:rPr>
        <w:t>3.3. Regras de Interação com o Cliente</w:t>
      </w:r>
    </w:p>
    <w:p w:rsidR="009B7C78" w:rsidRDefault="008573A2" w:rsidP="008573A2">
      <w:pPr>
        <w:ind w:left="720"/>
        <w:jc w:val="both"/>
      </w:pPr>
      <w:r>
        <w:t xml:space="preserve">- </w:t>
      </w:r>
      <w:r>
        <w:t xml:space="preserve">Nome do </w:t>
      </w:r>
      <w:proofErr w:type="spellStart"/>
      <w:r>
        <w:t>Cliente</w:t>
      </w:r>
      <w:proofErr w:type="spellEnd"/>
      <w:r>
        <w:t xml:space="preserve">: O cliente insere seu nome, e é criada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 xml:space="preserve"> de </w:t>
      </w:r>
      <w:r w:rsidR="00CF3BE8">
        <w:t>‘</w:t>
      </w:r>
      <w:proofErr w:type="spellStart"/>
      <w:r>
        <w:t>ClienteAgente</w:t>
      </w:r>
      <w:proofErr w:type="spellEnd"/>
      <w:r w:rsidR="00CF3BE8">
        <w:t>’</w:t>
      </w:r>
      <w:r>
        <w:t>.</w:t>
      </w:r>
      <w:r>
        <w:br/>
        <w:t xml:space="preserve">- </w:t>
      </w:r>
      <w:proofErr w:type="spellStart"/>
      <w:r>
        <w:t>Escolha</w:t>
      </w:r>
      <w:proofErr w:type="spellEnd"/>
      <w:r>
        <w:t xml:space="preserve"> de </w:t>
      </w:r>
      <w:proofErr w:type="spellStart"/>
      <w:r>
        <w:t>Produto</w:t>
      </w:r>
      <w:proofErr w:type="spellEnd"/>
      <w:r>
        <w:t xml:space="preserve">: O cliente escolhe um produto e a quantidade desejada. Se o </w:t>
      </w:r>
      <w:r>
        <w:lastRenderedPageBreak/>
        <w:t>produto não estiver disponível, uma mensagem é exibida.</w:t>
      </w:r>
      <w:r>
        <w:br/>
        <w:t xml:space="preserve">-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 </w:t>
      </w:r>
      <w:proofErr w:type="spellStart"/>
      <w:r>
        <w:t>Pós-Pedido</w:t>
      </w:r>
      <w:proofErr w:type="spellEnd"/>
      <w:r>
        <w:t>: Após cada pedido, o estoque é verificado para iniciar o reabastecimento, se necessári</w:t>
      </w:r>
      <w:r>
        <w:t>o.</w:t>
      </w:r>
    </w:p>
    <w:p w:rsidR="009B7C78" w:rsidRPr="00CF3BE8" w:rsidRDefault="008573A2" w:rsidP="008573A2">
      <w:pPr>
        <w:pStyle w:val="Ttulo2"/>
        <w:jc w:val="both"/>
        <w:rPr>
          <w:color w:val="auto"/>
        </w:rPr>
      </w:pPr>
      <w:r w:rsidRPr="00CF3BE8">
        <w:rPr>
          <w:color w:val="auto"/>
        </w:rPr>
        <w:t>4. Simulação da Loja</w:t>
      </w:r>
    </w:p>
    <w:p w:rsidR="009B7C78" w:rsidRDefault="008573A2" w:rsidP="008573A2">
      <w:pPr>
        <w:ind w:left="720"/>
        <w:jc w:val="both"/>
      </w:pPr>
      <w:r w:rsidRPr="008573A2">
        <w:rPr>
          <w:b/>
        </w:rPr>
        <w:t>1.</w:t>
      </w:r>
      <w:r>
        <w:t xml:space="preserve"> </w:t>
      </w:r>
      <w:proofErr w:type="spellStart"/>
      <w:r>
        <w:t>Inicialização</w:t>
      </w:r>
      <w:proofErr w:type="spellEnd"/>
      <w:r>
        <w:t xml:space="preserve"> do </w:t>
      </w:r>
      <w:proofErr w:type="spellStart"/>
      <w:r>
        <w:t>Estoque</w:t>
      </w:r>
      <w:proofErr w:type="spellEnd"/>
      <w:r>
        <w:t xml:space="preserve">: </w:t>
      </w:r>
      <w:proofErr w:type="spellStart"/>
      <w:r>
        <w:t>Todos</w:t>
      </w:r>
      <w:proofErr w:type="spellEnd"/>
      <w:r>
        <w:t xml:space="preserve"> os produtos têm sua quantidade inicial definida aleatoriamente entre 0 e 15 unidades.</w:t>
      </w:r>
      <w:r>
        <w:br/>
      </w:r>
      <w:r w:rsidRPr="008573A2">
        <w:rPr>
          <w:b/>
        </w:rPr>
        <w:t>2.</w:t>
      </w:r>
      <w:r>
        <w:t xml:space="preserve"> </w:t>
      </w:r>
      <w:proofErr w:type="spellStart"/>
      <w:r>
        <w:t>Verificação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: Antes de abrir a loja, o estoque é verificado para iniciar reabastecimentos, se</w:t>
      </w:r>
      <w:r>
        <w:t xml:space="preserve"> necessário.</w:t>
      </w:r>
      <w:r>
        <w:br/>
      </w:r>
      <w:r w:rsidRPr="008573A2">
        <w:rPr>
          <w:b/>
        </w:rPr>
        <w:t>3.</w:t>
      </w:r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: O </w:t>
      </w:r>
      <w:proofErr w:type="spellStart"/>
      <w:r>
        <w:t>cliente</w:t>
      </w:r>
      <w:proofErr w:type="spellEnd"/>
      <w:r>
        <w:t xml:space="preserve"> pode fazer múltiplos pedidos até decidir sair. Os pedidos são processados em tempo real e o estoque é atualizado conforme necessário.</w:t>
      </w:r>
      <w:r>
        <w:br/>
      </w:r>
      <w:r w:rsidRPr="008573A2">
        <w:rPr>
          <w:b/>
        </w:rPr>
        <w:t>4.</w:t>
      </w:r>
      <w:r>
        <w:t xml:space="preserve"> </w:t>
      </w:r>
      <w:proofErr w:type="spellStart"/>
      <w:r>
        <w:t>Encerramento</w:t>
      </w:r>
      <w:proofErr w:type="spellEnd"/>
      <w:r>
        <w:t xml:space="preserve"> da Loja</w:t>
      </w:r>
      <w:r>
        <w:t xml:space="preserve">: </w:t>
      </w:r>
      <w:proofErr w:type="spellStart"/>
      <w:r>
        <w:t>Ao</w:t>
      </w:r>
      <w:proofErr w:type="spellEnd"/>
      <w:r>
        <w:t xml:space="preserve"> encerrar a simulação, todos os produtos </w:t>
      </w:r>
      <w:r>
        <w:t xml:space="preserve">são verificados novamente para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estoques</w:t>
      </w:r>
      <w:proofErr w:type="spellEnd"/>
      <w:r>
        <w:t>.</w:t>
      </w:r>
    </w:p>
    <w:p w:rsidR="009B7C78" w:rsidRPr="00CF3BE8" w:rsidRDefault="00CF3BE8" w:rsidP="008573A2">
      <w:pPr>
        <w:pStyle w:val="Ttulo2"/>
        <w:jc w:val="both"/>
        <w:rPr>
          <w:color w:val="auto"/>
        </w:rPr>
      </w:pPr>
      <w:r w:rsidRPr="00CF3BE8">
        <w:rPr>
          <w:color w:val="auto"/>
        </w:rPr>
        <w:t>5</w:t>
      </w:r>
      <w:r w:rsidR="008573A2" w:rsidRPr="00CF3BE8">
        <w:rPr>
          <w:color w:val="auto"/>
        </w:rPr>
        <w:t>. Conclusão</w:t>
      </w:r>
    </w:p>
    <w:p w:rsidR="009B7C78" w:rsidRDefault="008573A2" w:rsidP="008573A2">
      <w:pPr>
        <w:jc w:val="both"/>
      </w:pPr>
      <w:r>
        <w:t>O código fornece uma simulação básica de uma loja com gerenciamento de es</w:t>
      </w:r>
      <w:r>
        <w:t>toque e interação com clientes. Ele é útil para testar lógica de inventário e automatização de processos de reabastecimento, com regras claras para pedidos e controle de produtos.</w:t>
      </w:r>
    </w:p>
    <w:sectPr w:rsidR="009B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3A2"/>
    <w:rsid w:val="009B7C78"/>
    <w:rsid w:val="00AA1D8D"/>
    <w:rsid w:val="00AF7160"/>
    <w:rsid w:val="00B47730"/>
    <w:rsid w:val="00C53B06"/>
    <w:rsid w:val="00CB0664"/>
    <w:rsid w:val="00CF3BE8"/>
    <w:rsid w:val="00E55556"/>
    <w:rsid w:val="00F22F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BBCBA17-0FCA-4D40-AF3F-1D9D4CD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446C23-0325-4121-B5CA-083D80D1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Lisangela</cp:lastModifiedBy>
  <cp:revision>9</cp:revision>
  <dcterms:created xsi:type="dcterms:W3CDTF">2013-12-23T23:15:00Z</dcterms:created>
  <dcterms:modified xsi:type="dcterms:W3CDTF">2024-09-24T19:48:00Z</dcterms:modified>
  <cp:category/>
</cp:coreProperties>
</file>